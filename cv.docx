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ane sty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Snow | 6846 | gapsimisiminoonesnow@gmail.com</w:t>
      </w:r>
    </w:p>
    <w:p>
      <w:pPr>
        <w:pStyle w:val="Heading1"/>
      </w:pPr>
      <w:r>
        <w:t>About me</w:t>
      </w:r>
    </w:p>
    <w:p>
      <w:r>
        <w:t>I am cold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Google </w:t>
      </w:r>
      <w:r>
        <w:rPr>
          <w:i/>
        </w:rPr>
        <w:t>2022-2023</w:t>
        <w:br/>
      </w:r>
      <w:r>
        <w:t>It was great</w:t>
      </w:r>
    </w:p>
    <w:p>
      <w:r>
        <w:rPr>
          <w:b/>
        </w:rPr>
        <w:t xml:space="preserve">YouTube </w:t>
      </w:r>
      <w:r>
        <w:rPr>
          <w:i/>
        </w:rPr>
        <w:t>2022-2023</w:t>
        <w:br/>
      </w:r>
      <w:r>
        <w:t>It was amazing</w:t>
      </w:r>
    </w:p>
    <w:p>
      <w:pPr>
        <w:pStyle w:val="Heading1"/>
      </w:pPr>
      <w:r>
        <w:t>Skills</w:t>
      </w:r>
    </w:p>
    <w:p>
      <w:pPr>
        <w:pStyle w:val="ListBullet"/>
      </w:pPr>
      <w:r>
        <w:t>Coding</w:t>
      </w:r>
    </w:p>
    <w:p>
      <w:pPr>
        <w:pStyle w:val="ListBullet"/>
      </w:pPr>
      <w:r>
        <w:t>Cooking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